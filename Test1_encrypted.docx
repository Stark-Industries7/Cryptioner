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IcofDencofDedcofDeicofDeacofDencofDe cofDeMcofDeacofDercofDekcofDeecofDetcofDe cofDeTcofDercofDeecofDencofDedcofDescofDe:cofDe cofDe2cofDe0cofDe0cofDe6cofDe-cofDe2cofDe0cofDe2cofDe4cofDe</w:t>
      </w:r>
    </w:p>
    <w:p>
      <w:r>
        <w:t>cofDeEcofDeccofDeocofDencofDeocofDemcofDeicofDeccofDe cofDeGcofDercofDeocofDewcofDetcofDehcofDe:cofDe</w:t>
      </w:r>
    </w:p>
    <w:p>
      <w:r>
        <w:t>cofDeTcofDehcofDeecofDe cofDeIcofDencofDedcofDeicofDeacofDencofDe cofDeecofDeccofDeocofDencofDeocofDemcofDeycofDe cofDewcofDeicofDetcofDencofDeecofDescofDescofDeecofDedcofDe cofDescofDeicofDegcofDencofDeicofDefcofDeicofDeccofDeacofDencofDetcofDe cofDegcofDercofDeocofDewcofDetcofDehcofDe cofDedcofDeucofDercofDeicofDencofDegcofDe cofDetcofDehcofDeicofDescofDe cofDepcofDeecofDercofDeicofDeocofDedcofDe,cofDe cofDeecofDemcofDeecofDercofDegcofDeicofDencofDegcofDe cofDeacofDescofDe cofDeocofDencofDeecofDe cofDeocofDefcofDe cofDetcofDehcofDeecofDe cofDefcofDeacofDescofDetcofDeecofDescofDetcofDe-cofDegcofDercofDeocofDewcofDeicofDencofDegcofDe cofDeecofDeccofDeocofDencofDeocofDemcofDeicofDeecofDescofDe cofDegcofDelcofDeocofDebcofDeacofDelcofDelcofDeycofDe.cofDe</w:t>
      </w:r>
    </w:p>
    <w:p>
      <w:r>
        <w:t>cofDeGcofDeDcofDePcofDe cofDe(cofDeGcofDercofDeocofDescofDescofDe cofDeDcofDeocofDemcofDeecofDescofDetcofDeicofDeccofDe cofDePcofDercofDeocofDedcofDeucofDeccofDetcofDe)cofDe cofDencofDeecofDeacofDercofDelcofDeycofDe cofDeqcofDeucofDeacofDedcofDercofDeucofDepcofDelcofDeecofDedcofDe,cofDe cofDedcofDercofDeicofDevcofDeecofDencofDe cofDebcofDeycofDe cofDefcofDeacofDeccofDetcofDeocofDercofDescofDe cofDelcofDeicofDekcofDeecofDe cofDeacofDe cofDebcofDeocofDeocofDemcofDeicofDencofDegcofDe cofDescofDeecofDercofDevcofDeicofDeccofDeecofDescofDe cofDescofDeecofDeccofDetcofDeocofDercofDe,cofDe cofDeicofDencofDeccofDercofDeecofDeacofDescofDeecofDedcofDe cofDefcofDeocofDercofDeecofDeicofDegcofDencofDe cofDeicofDencofDevcofDeecofDescofDetcofDemcofDeecofDencofDetcofDe,cofDe cofDeacofDencofDedcofDe cofDeacofDe cofDercofDeicofDescofDeecofDe cofDeicofDencofDe cofDedcofDeocofDemcofDeecofDescofDetcofDeicofDeccofDe cofDeccofDeocofDencofDescofDeucofDemcofDepcofDetcofDeicofDeocofDencofDe.cofDe</w:t>
      </w:r>
    </w:p>
    <w:p>
      <w:r>
        <w:t>cofDeRcofDeicofDescofDeecofDe cofDeocofDefcofDe cofDetcofDehcofDeecofDe cofDeScofDeecofDercofDevcofDeicofDeccofDeecofDe cofDeScofDeecofDeccofDetcofDeocofDercofDe:cofDe</w:t>
      </w:r>
    </w:p>
    <w:p>
      <w:r>
        <w:t>cofDeTcofDehcofDeecofDe cofDescofDeecofDercofDevcofDeicofDeccofDeecofDescofDe cofDescofDeecofDeccofDetcofDeocofDercofDe cofDeecofDemcofDeecofDercofDegcofDeecofDedcofDe cofDeacofDescofDe cofDetcofDehcofDeecofDe cofDedcofDeocofDemcofDeicofDencofDeacofDencofDetcofDe cofDeccofDeocofDencofDetcofDercofDeicofDebcofDeucofDetcofDeocofDercofDe cofDetcofDeocofDe cofDeGcofDeDcofDePcofDe,cofDe cofDescofDeucofDercofDepcofDeacofDescofDescofDeicofDencofDegcofDe cofDeacofDegcofDercofDeicofDeccofDeucofDelcofDetcofDeucofDercofDeecofDe cofDeacofDencofDedcofDe cofDemcofDeacofDencofDeucofDefcofDeacofDeccofDetcofDeucofDercofDeicofDencofDegcofDe.cofDe</w:t>
      </w:r>
    </w:p>
    <w:p>
      <w:r>
        <w:t>cofDeTcofDehcofDeicofDescofDe cofDeicofDencofDeccofDelcofDeucofDedcofDeecofDedcofDe cofDeicofDencofDedcofDeucofDescofDetcofDercofDeicofDeecofDescofDe cofDelcofDeicofDekcofDeecofDe cofDeIcofDeTcofDe,cofDe cofDetcofDeecofDelcofDeecofDeccofDeocofDemcofDemcofDeucofDencofDeicofDeccofDeacofDetcofDeicofDeocofDencofDescofDe,cofDe cofDebcofDeacofDencofDekcofDeicofDencofDegcofDe,cofDe cofDeacofDencofDedcofDe cofDefcofDeicofDencofDeacofDencofDeccofDeicofDeacofDelcofDe cofDescofDeecofDercofDevcofDeicofDeccofDeecofDescofDe.cofDe</w:t>
      </w:r>
    </w:p>
    <w:p>
      <w:r>
        <w:t>cofDeMcofDeacofDencofDeucofDefcofDeacofDeccofDetcofDeucofDercofDeicofDencofDegcofDe cofDeGcofDercofDeocofDewcofDetcofDehcofDe:cofDe</w:t>
      </w:r>
    </w:p>
    <w:p>
      <w:r>
        <w:t>cofDeWcofDehcofDeicofDelcofDeecofDe cofDescofDeecofDercofDevcofDeicofDeccofDeecofDescofDe cofDetcofDeocofDeocofDekcofDe cofDetcofDehcofDeecofDe cofDelcofDeecofDeacofDedcofDe,cofDe cofDemcofDeacofDencofDeucofDefcofDeacofDeccofDetcofDeucofDercofDeicofDencofDegcofDe cofDeacofDelcofDescofDeocofDe cofDescofDeacofDewcofDe cofDescofDeicofDegcofDencofDeicofDefcofDeicofDeccofDeacofDencofDetcofDe cofDegcofDercofDeocofDewcofDetcofDehcofDe.cofDe cofDeIcofDencofDeicofDetcofDeicofDeacofDetcofDeicofDevcofDeecofDescofDe cofDelcofDeicofDekcofDeecofDe cofDe"cofDeMcofDeacofDekcofDeecofDe cofDeicofDencofDe cofDeIcofDencofDedcofDeicofDeacofDe"cofDe cofDeacofDeicofDemcofDeecofDedcofDe cofDetcofDeocofDe cofDebcofDeocofDeocofDescofDetcofDe cofDedcofDeocofDemcofDeecofDescofDetcofDeicofDeccofDe cofDemcofDeacofDencofDeucofDefcofDeacofDeccofDetcofDeucofDercofDeicofDencofDegcofDe cofDeacofDencofDedcofDe cofDercofDeecofDedcofDeucofDeccofDeecofDe cofDercofDeecofDelcofDeicofDeacofDencofDeccofDeecofDe cofDeocofDencofDe cofDeicofDemcofDepcofDeocofDercofDetcofDescofDe.cofDe</w:t>
      </w:r>
    </w:p>
    <w:p>
      <w:r>
        <w:t>cofDeDcofDeicofDegcofDeicofDetcofDeacofDelcofDe cofDeRcofDeecofDevcofDeocofDelcofDeucofDetcofDeicofDeocofDencofDe:cofDe</w:t>
      </w:r>
    </w:p>
    <w:p>
      <w:r>
        <w:t>cofDeTcofDehcofDeecofDe cofDeIcofDencofDedcofDeicofDeacofDencofDe cofDemcofDeacofDercofDekcofDeecofDetcofDe cofDewcofDeicofDetcofDencofDeecofDescofDescofDeecofDedcofDe cofDeacofDe cofDedcofDeicofDegcofDeicofDetcofDeacofDelcofDe cofDercofDeecofDevcofDeocofDelcofDeucofDetcofDeicofDeocofDencofDe cofDewcofDeicofDetcofDehcofDe cofDeicofDencofDeccofDercofDeecofDeacofDescofDeecofDedcofDe cofDeicofDencofDetcofDeecofDercofDencofDeecofDetcofDe cofDepcofDeecofDencofDeecofDetcofDercofDeacofDetcofDeicofDeocofDencofDe cofDeacofDencofDedcofDe cofDescofDemcofDeacofDercofDetcofDepcofDehcofDeocofDencofDeecofDe cofDeacofDedcofDeocofDepcofDetcofDeicofDeocofDencofDe.cofDe</w:t>
      </w:r>
    </w:p>
    <w:p>
      <w:r>
        <w:t>cofDeTcofDehcofDeicofDescofDe cofDefcofDeucofDeecofDelcofDeecofDedcofDe cofDetcofDehcofDeecofDe cofDegcofDercofDeocofDewcofDetcofDehcofDe cofDeocofDefcofDe cofDeecofDe-cofDeccofDeocofDemcofDemcofDeecofDercofDeccofDeecofDe,cofDe cofDedcofDeicofDegcofDeicofDetcofDeacofDelcofDe cofDepcofDeacofDeycofDemcofDeecofDencofDetcofDescofDe,cofDe cofDeacofDencofDedcofDe cofDeocofDencofDelcofDeicofDencofDeecofDe cofDebcofDeucofDescofDeicofDencofDeecofDescofDescofDeecofDescofDe.cofDe</w:t>
      </w:r>
    </w:p>
    <w:p>
      <w:r>
        <w:t>cofDeGcofDercofDeocofDewcofDeicofDencofDegcofDe cofDeMcofDeicofDedcofDedcofDelcofDeecofDe cofDeCcofDelcofDeacofDescofDescofDe:cofDe</w:t>
      </w:r>
    </w:p>
    <w:p>
      <w:r>
        <w:t>cofDeRcofDeicofDescofDeicofDencofDegcofDe cofDedcofDeicofDescofDepcofDeocofDescofDeacofDebcofDelcofDeecofDe cofDeicofDencofDeccofDeocofDemcofDeecofDescofDe cofDelcofDeecofDedcofDe cofDetcofDeocofDe cofDetcofDehcofDeecofDe cofDeecofDexcofDepcofDeacofDencofDescofDeicofDeocofDencofDe cofDeocofDefcofDe cofDetcofDehcofDeecofDe cofDemcofDeicofDedcofDedcofDelcofDeecofDe cofDeccofDelcofDeacofDescofDescofDe.cofDe cofDeTcofDehcofDeicofDescofDe cofDescofDeecofDegcofDemcofDeecofDencofDetcofDe cofDebcofDeecofDeccofDeacofDemcofDeecofDe cofDeacofDe cofDemcofDeacofDejcofDeocofDercofDe cofDedcofDercofDeicofDevcofDeecofDercofDe cofDeocofDefcofDe cofDeccofDeocofDencofDescofDeucofDemcofDepcofDetcofDeicofDeocofDencofDe,cofDe cofDepcofDeucofDescofDehcofDeicofDencofDegcofDe cofDedcofDeecofDemcofDeacofDencofDedcofDe cofDefcofDeocofDercofDe cofDeccofDeocofDencofDescofDeucofDemcofDeecofDercofDe cofDegcofDeocofDeocofDedcofDescofDe cofDeacofDencofDedcofDe cofDescofDeecofDercofDevcofDeicofDeccofDeecofDescofDe.cofDe</w:t>
      </w:r>
    </w:p>
    <w:p>
      <w:r>
        <w:t>cofDeRcofDeecofDetcofDeacofDeicofDelcofDe cofDeBcofDeocofDeocofDemcofDe:cofDe</w:t>
      </w:r>
    </w:p>
    <w:p>
      <w:r>
        <w:t>cofDeTcofDehcofDeecofDe cofDercofDeicofDescofDeecofDe cofDeocofDefcofDe cofDetcofDehcofDeecofDe cofDemcofDeicofDedcofDedcofDelcofDeecofDe cofDeccofDelcofDeacofDescofDescofDe cofDeacofDencofDedcofDe cofDeicofDencofDeccofDercofDeecofDeacofDescofDeecofDedcofDe cofDeucofDercofDebcofDeacofDencofDeicofDezcofDeacofDetcofDeicofDeocofDencofDe cofDefcofDeucofDeecofDelcofDeecofDedcofDe cofDetcofDehcofDeecofDe cofDegcofDercofDeocofDewcofDetcofDehcofDe cofDeocofDefcofDe cofDetcofDehcofDeecofDe cofDercofDeecofDetcofDeacofDeicofDelcofDe cofDescofDeecofDeccofDetcofDeocofDercofDe.cofDe cofDeMcofDeocofDedcofDeecofDercofDencofDe cofDercofDeecofDetcofDeacofDeicofDelcofDe cofDefcofDeocofDercofDemcofDeacofDetcofDescofDe cofDelcofDeicofDekcofDeecofDe cofDemcofDeacofDelcofDelcofDescofDe cofDeacofDencofDedcofDe cofDescofDeucofDepcofDeecofDercofDemcofDeacofDercofDekcofDeecofDetcofDescofDe cofDegcofDeacofDeicofDencofDeecofDedcofDe cofDepcofDeocofDepcofDeucofDelcofDeacofDercofDeicofDetcofDeycofDe.cofDe</w:t>
      </w:r>
    </w:p>
    <w:p>
      <w:r>
        <w:t>cofDeFcofDeocofDercofDeecofDeicofDegcofDencofDe cofDeDcofDeicofDercofDeecofDeccofDetcofDe cofDeIcofDencofDevcofDeecofDescofDetcofDemcofDeecofDencofDetcofDe cofDe(cofDeFcofDeDcofDeIcofDe)cofDe:cofDe</w:t>
      </w:r>
    </w:p>
    <w:p>
      <w:r>
        <w:t>cofDeTcofDehcofDeecofDe cofDeIcofDencofDedcofDeicofDeacofDencofDe cofDegcofDeocofDevcofDeecofDercofDencofDemcofDeecofDencofDetcofDe cofDelcofDeicofDebcofDeecofDercofDeacofDelcofDeicofDezcofDeecofDedcofDe cofDeFcofDeDcofDeIcofDe cofDepcofDeocofDelcofDeicofDeccofDeicofDeecofDescofDe,cofDe cofDeacofDetcofDetcofDercofDeacofDeccofDetcofDeicofDencofDegcofDe cofDescofDeicofDegcofDencofDeicofDefcofDeicofDeccofDeacofDencofDetcofDe cofDefcofDeocofDercofDeecofDeicofDegcofDencofDe cofDeicofDencofDevcofDeecofDescofDetcofDemcofDeecofDencofDetcofDe cofDeacofDeccofDercofDeocofDescofDescofDe cofDevcofDeacofDercofDeicofDeocofDeucofDescofDe cofDescofDeecofDeccofDetcofDeocofDercofDescofDe.cofDe cofDeTcofDehcofDeicofDescofDe cofDepcofDercofDeocofDevcofDeicofDedcofDeecofDedcofDe cofDeacofDe cofDemcofDeacofDejcofDeocofDercofDe cofDebcofDeocofDeocofDescofDetcofDe cofDetcofDeocofDe cofDetcofDehcofDeecofDe cofDeecofDeccofDeocofDencofDeocofDemcofDeycofDe.cofDe</w:t>
      </w:r>
    </w:p>
    <w:p>
      <w:r>
        <w:t>cofDeCcofDehcofDeacofDelcofDelcofDeecofDencofDegcofDeecofDescofDe:cofDe</w:t>
      </w:r>
    </w:p>
    <w:p>
      <w:r>
        <w:t>cofDeDcofDeecofDescofDepcofDeicofDetcofDeecofDe cofDetcofDehcofDeecofDe cofDeicofDemcofDepcofDercofDeecofDescofDescofDeicofDevcofDeecofDe cofDegcofDercofDeocofDewcofDetcofDehcofDe,cofDe cofDeIcofDencofDedcofDeicofDeacofDe cofDescofDetcofDeicofDelcofDelcofDe cofDefcofDeacofDeccofDeecofDescofDe cofDeccofDehcofDeacofDelcofDelcofDeecofDencofDegcofDeecofDescofDe cofDelcofDeicofDekcofDeecofDe cofDepcofDeocofDevcofDeecofDercofDetcofDeycofDe,cofDe cofDeucofDencofDeecofDemcofDepcofDelcofDeocofDeycofDemcofDeecofDencofDetcofDe,cofDe cofDeacofDencofDedcofDe cofDercofDeucofDercofDeacofDelcofDe-cofDeucofDercofDebcofDeacofDencofDe cofDeicofDencofDeccofDeocofDemcofDeecofDe cofDedcofDeicofDescofDepcofDeacofDercofDeicofDetcofDeycofDe.cofDe</w:t>
      </w:r>
    </w:p>
    <w:p>
      <w:r>
        <w:t>cofDeIcofDencofDefcofDercofDeacofDescofDetcofDercofDeucofDeccofDetcofDeucofDercofDeecofDe cofDedcofDeecofDevcofDeecofDelcofDeocofDepcofDemcofDeecofDencofDetcofDe cofDencofDeecofDeecofDedcofDescofDe cofDetcofDeocofDe cofDeicofDemcofDepcofDercofDeocofDevcofDeecofDe cofDetcofDeocofDe cofDescofDeucofDescofDetcofDeacofDeicofDencofDe cofDeecofDeccofDeocofDencofDeocofDemcofDeicofDeccofDe cofDegcofDercofDeocofDewcofDetcofDehcofDe.cofDe</w:t>
      </w:r>
    </w:p>
    <w:p>
      <w:r>
        <w:t>cofDeLcofDeocofDeocofDekcofDeicofDencofDegcofDe cofDeAcofDehcofDeecofDeacofDedcofDe:cofDe</w:t>
      </w:r>
    </w:p>
    <w:p>
      <w:r>
        <w:t>cofDeTcofDehcofDeecofDe cofDeIcofDencofDedcofDeicofDeacofDencofDe cofDemcofDeacofDercofDekcofDeecofDetcofDe cofDeicofDescofDe cofDeecofDexcofDepcofDeecofDeccofDetcofDeecofDedcofDe cofDetcofDeocofDe cofDeccofDeocofDencofDetcofDeicofDencofDeucofDeecofDe cofDeicofDetcofDescofDe cofDegcofDercofDeocofDewcofDetcofDehcofDe cofDetcofDercofDeacofDejcofDeecofDeccofDetcofDeocofDercofDeycofDe cofDeicofDencofDe cofDetcofDehcofDeecofDe cofDeccofDeocofDemcofDeicofDencofDegcofDe cofDeycofDeecofDeacofDercofDescofDe,cofDe cofDedcofDercofDeicofDevcofDeecofDencofDe cofDebcofDeycofDe cofDeacofDe cofDeycofDeocofDeucofDencofDegcofDe cofDepcofDeocofDepcofDeucofDelcofDeacofDetcofDeicofDeocofDencofDe,cofDe cofDeicofDencofDeccofDercofDeecofDeacofDescofDeicofDencofDegcofDe cofDedcofDeicofDegcofDeicofDetcofDeacofDelcofDe cofDeacofDedcofDeocofDepcofDetcofDeicofDeocofDencofDe,cofDe cofDeacofDencofDedcofDe cofDegcofDeocofDevcofDeecofDercofDencofDemcofDeecofDencofDetcofDe cofDercofDeecofDefcofDeocofDercofDemcofDescofDe.cofDe</w:t>
      </w:r>
    </w:p>
    <w:p>
      <w:r>
        <w:t>cofDeFcofDeocofDeccofDeucofDescofDe cofDeocofDencofDe cofDescofDeecofDeccofDetcofDeocofDercofDescofDe cofDelcofDeicofDekcofDeecofDe cofDercofDeecofDencofDeecofDewcofDeacofDebcofDelcofDeecofDe cofDeecofDencofDeecofDercofDegcofDeycofDe,cofDe cofDehcofDeecofDeacofDelcofDetcofDehcofDeccofDeacofDercofDeecofDe,cofDe cofDeacofDencofDedcofDe cofDeecofDedcofDeucofDeccofDeacofDetcofDeicofDeocofDencofDe cofDewcofDeicofDelcofDelcofDe cofDebcofDeecofDe cofDeccofDercofDeucofDeccofDeicofDeacofDelcofDe cofDefcofDeocofDercofDe cofDescofDeucofDescofDetcofDeacofDeicofDencofDeacofDebcofDelcofDeecofDe cofDedcofDeecofDevcofDeecofDelcofDeocofDepcofDemcofDeecofDencofDetcofDe.cofDe</w:t>
      </w:r>
    </w:p>
    <w:p>
      <w:r>
        <w:t>cofDeNcofDeocofDetcofDeecofDe:cofDe cofDeTcofDehcofDeicofDescofDe cofDeicofDescofDe cofDeacofDe cofDegcofDeecofDencofDeecofDercofDeacofDelcofDe cofDeacofDencofDeacofDelcofDeycofDescofDeicofDescofDe.cofDe cofDeDcofDeecofDepcofDeecofDencofDedcofDeicofDencofDegcofDe cofDeocofDencofDe cofDeycofDeocofDeucofDercofDe cofDescofDepcofDeecofDeccofDeicofDefcofDeicofDeccofDe cofDencofDeecofDeecofDedcofDescofDe,cofDe cofDeycofDeocofDeucofDe cofDeccofDeacofDencofDe cofDedcofDeecofDelcofDevcofDeecofDe cofDedcofDeecofDeecofDepcofDeecofDercofDe cofDeicofDencofDetcofDeocofDe cofDescofDepcofDeecofDeccofDeicofDefcofDeicofDeccofDe cofDescofDeecofDeccofDetcofDeocofDercofDescofDe cofDeocofDercofDe cofDeacofDencofDeacofDelcofDeycofDezcofDeecofDe cofDetcofDehcofDeecofDe cofDeicofDemcofDepcofDeacofDeccofDetcofDe cofDeocofDefcofDe cofDemcofDeacofDejcofDeocofDercofDe cofDeecofDevcofDeecofDencofDetcofDescofDe cofDetcofDehcofDeacofDetcofDe cofDeocofDeccofDeccofDeucofDercofDercofDeecofDedcofDe cofDedcofDeucofDercofDeicofDencofDegcofDe cofDetcofDehcofDeicofDescofDe cofDepcofDeecofDercofDeicofDeocofDedcofDe cofDe(cofDeecofDe.cofDegcofDe.cofDe,cofDe cofDegcofDelcofDeocofDebcofDeacofDelcofDe cofDefcofDeicofDencofDeacofDencofDeccofDeicofDeacofDelcofDe cofDeccofDercofDeicofDescofDeicofDescofDe cofDeocofDefcofDe cofDe2cofDe0cofDe0cofDe8cofDe,cofDe cofDedcofDeecofDemcofDeocofDencofDeecofDetcofDeicofDezcofDeacofDetcofDeicofDeocofDencofDe cofDeicofDencofDe cofDe2cofDe0cofDe1cofDe6cofDe)cofDe.cofDe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